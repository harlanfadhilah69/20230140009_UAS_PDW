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57D3DF" w14:textId="77777777" w:rsidR="00624AFC" w:rsidRPr="00602A56" w:rsidRDefault="00000000">
      <w:pPr>
        <w:pStyle w:val="Title"/>
        <w:rPr>
          <w:sz w:val="22"/>
          <w:szCs w:val="22"/>
        </w:rPr>
      </w:pPr>
      <w:r w:rsidRPr="00602A56">
        <w:rPr>
          <w:sz w:val="22"/>
          <w:szCs w:val="22"/>
        </w:rPr>
        <w:t>RESUME MATERI UCP PEMROGRAMAN WEB</w:t>
      </w:r>
    </w:p>
    <w:p w14:paraId="2067C437" w14:textId="77777777" w:rsidR="00624AFC" w:rsidRDefault="00000000">
      <w:pPr>
        <w:pStyle w:val="Heading1"/>
      </w:pPr>
      <w:r>
        <w:t xml:space="preserve">1. HTTP (HyperText Transfer </w:t>
      </w:r>
      <w:r w:rsidRPr="00602A56">
        <w:rPr>
          <w:sz w:val="22"/>
          <w:szCs w:val="22"/>
        </w:rPr>
        <w:t>Protocol</w:t>
      </w:r>
      <w:r>
        <w:t>)</w:t>
      </w:r>
    </w:p>
    <w:p w14:paraId="47DF4048" w14:textId="77777777" w:rsidR="00624AFC" w:rsidRDefault="00000000">
      <w:r>
        <w:t>• HTTP adalah protokol untuk mentransfer data antara client (browser) dan server.</w:t>
      </w:r>
    </w:p>
    <w:p w14:paraId="5AB1DCE0" w14:textId="77777777" w:rsidR="00624AFC" w:rsidRDefault="00000000">
      <w:r>
        <w:t>• Metode: GET (ambil data), POST (kirim data), PUT (update), DELETE (hapus).</w:t>
      </w:r>
    </w:p>
    <w:p w14:paraId="74736B97" w14:textId="77777777" w:rsidR="00624AFC" w:rsidRDefault="00000000">
      <w:r>
        <w:t>• Status Code: 200 (OK), 404 (Not Found), 500 (Internal Server Error).</w:t>
      </w:r>
    </w:p>
    <w:p w14:paraId="0AF3877B" w14:textId="77777777" w:rsidR="00624AFC" w:rsidRPr="00602A56" w:rsidRDefault="00000000">
      <w:pPr>
        <w:pStyle w:val="Heading1"/>
        <w:rPr>
          <w:sz w:val="22"/>
          <w:szCs w:val="22"/>
        </w:rPr>
      </w:pPr>
      <w:r w:rsidRPr="00602A56">
        <w:rPr>
          <w:sz w:val="22"/>
          <w:szCs w:val="22"/>
        </w:rPr>
        <w:t>2. HTML (HyperText Markup Language)</w:t>
      </w:r>
    </w:p>
    <w:p w14:paraId="3BA12478" w14:textId="77777777" w:rsidR="00624AFC" w:rsidRDefault="00000000">
      <w:r>
        <w:t>Dasar HTML:</w:t>
      </w:r>
    </w:p>
    <w:p w14:paraId="3000DE92" w14:textId="77777777" w:rsidR="00624AFC" w:rsidRDefault="00000000">
      <w:r>
        <w:t>&lt;!DOCTYPE html&gt;</w:t>
      </w:r>
      <w:r>
        <w:br/>
        <w:t>&lt;html&gt;</w:t>
      </w:r>
      <w:r>
        <w:br/>
        <w:t xml:space="preserve">  &lt;head&gt;&lt;title&gt;Judul&lt;/title&gt;&lt;/head&gt;</w:t>
      </w:r>
      <w:r>
        <w:br/>
        <w:t xml:space="preserve">  &lt;body&gt;Konten di sini&lt;/body&gt;</w:t>
      </w:r>
      <w:r>
        <w:br/>
        <w:t>&lt;/html&gt;</w:t>
      </w:r>
    </w:p>
    <w:p w14:paraId="2C674BC0" w14:textId="77777777" w:rsidR="00624AFC" w:rsidRDefault="00000000">
      <w:r>
        <w:t xml:space="preserve">Elemen penting: heading (&lt;h1&gt;-&lt;h6&gt;), paragraf (&lt;p&gt;), link (&lt;a&gt;), </w:t>
      </w:r>
      <w:proofErr w:type="spellStart"/>
      <w:r>
        <w:t>gambar</w:t>
      </w:r>
      <w:proofErr w:type="spellEnd"/>
      <w:r>
        <w:t xml:space="preserve"> (&lt;</w:t>
      </w:r>
      <w:proofErr w:type="spellStart"/>
      <w:r>
        <w:t>img</w:t>
      </w:r>
      <w:proofErr w:type="spellEnd"/>
      <w:r>
        <w:t>&gt;), list (&lt;ul&gt;/&lt;</w:t>
      </w:r>
      <w:proofErr w:type="spellStart"/>
      <w:r>
        <w:t>ol</w:t>
      </w:r>
      <w:proofErr w:type="spellEnd"/>
      <w:r>
        <w:t>&gt;/&lt;li&gt;).</w:t>
      </w:r>
    </w:p>
    <w:p w14:paraId="35CCFD08" w14:textId="64DCE902" w:rsidR="00F353C4" w:rsidRDefault="00F353C4">
      <w:r w:rsidRPr="00F353C4">
        <w:t xml:space="preserve">Kode </w:t>
      </w:r>
      <w:proofErr w:type="spellStart"/>
      <w:r w:rsidRPr="00F353C4">
        <w:t>tersebut</w:t>
      </w:r>
      <w:proofErr w:type="spellEnd"/>
      <w:r w:rsidRPr="00F353C4">
        <w:t xml:space="preserve"> </w:t>
      </w:r>
      <w:proofErr w:type="spellStart"/>
      <w:r w:rsidRPr="00F353C4">
        <w:t>menunjukkan</w:t>
      </w:r>
      <w:proofErr w:type="spellEnd"/>
      <w:r w:rsidRPr="00F353C4">
        <w:t xml:space="preserve"> </w:t>
      </w:r>
      <w:proofErr w:type="spellStart"/>
      <w:r w:rsidRPr="00F353C4">
        <w:t>struktur</w:t>
      </w:r>
      <w:proofErr w:type="spellEnd"/>
      <w:r w:rsidRPr="00F353C4">
        <w:t xml:space="preserve"> </w:t>
      </w:r>
      <w:proofErr w:type="spellStart"/>
      <w:r w:rsidRPr="00F353C4">
        <w:t>dasar</w:t>
      </w:r>
      <w:proofErr w:type="spellEnd"/>
      <w:r w:rsidRPr="00F353C4">
        <w:t xml:space="preserve"> </w:t>
      </w:r>
      <w:proofErr w:type="spellStart"/>
      <w:r w:rsidRPr="00F353C4">
        <w:t>sebuah</w:t>
      </w:r>
      <w:proofErr w:type="spellEnd"/>
      <w:r w:rsidRPr="00F353C4">
        <w:t xml:space="preserve"> </w:t>
      </w:r>
      <w:proofErr w:type="spellStart"/>
      <w:r w:rsidRPr="00F353C4">
        <w:t>halaman</w:t>
      </w:r>
      <w:proofErr w:type="spellEnd"/>
      <w:r w:rsidRPr="00F353C4">
        <w:t xml:space="preserve"> web. Tag &lt;!DOCTYPE html&gt; </w:t>
      </w:r>
      <w:proofErr w:type="spellStart"/>
      <w:r w:rsidRPr="00F353C4">
        <w:t>mendefinisikan</w:t>
      </w:r>
      <w:proofErr w:type="spellEnd"/>
      <w:r w:rsidRPr="00F353C4">
        <w:t xml:space="preserve"> </w:t>
      </w:r>
      <w:proofErr w:type="spellStart"/>
      <w:r w:rsidRPr="00F353C4">
        <w:t>dokumen</w:t>
      </w:r>
      <w:proofErr w:type="spellEnd"/>
      <w:r w:rsidRPr="00F353C4">
        <w:t xml:space="preserve"> </w:t>
      </w:r>
      <w:proofErr w:type="spellStart"/>
      <w:r w:rsidRPr="00F353C4">
        <w:t>sebagai</w:t>
      </w:r>
      <w:proofErr w:type="spellEnd"/>
      <w:r w:rsidRPr="00F353C4">
        <w:t xml:space="preserve"> HTML5, </w:t>
      </w:r>
      <w:proofErr w:type="spellStart"/>
      <w:r w:rsidRPr="00F353C4">
        <w:t>dengan</w:t>
      </w:r>
      <w:proofErr w:type="spellEnd"/>
      <w:r w:rsidRPr="00F353C4">
        <w:t xml:space="preserve"> &lt;html&gt; </w:t>
      </w:r>
      <w:proofErr w:type="spellStart"/>
      <w:r w:rsidRPr="00F353C4">
        <w:t>sebagai</w:t>
      </w:r>
      <w:proofErr w:type="spellEnd"/>
      <w:r w:rsidRPr="00F353C4">
        <w:t xml:space="preserve"> </w:t>
      </w:r>
      <w:proofErr w:type="spellStart"/>
      <w:r w:rsidRPr="00F353C4">
        <w:t>elemen</w:t>
      </w:r>
      <w:proofErr w:type="spellEnd"/>
      <w:r w:rsidRPr="00F353C4">
        <w:t xml:space="preserve"> </w:t>
      </w:r>
      <w:proofErr w:type="spellStart"/>
      <w:r w:rsidRPr="00F353C4">
        <w:t>pembungkus</w:t>
      </w:r>
      <w:proofErr w:type="spellEnd"/>
      <w:r w:rsidRPr="00F353C4">
        <w:t xml:space="preserve"> </w:t>
      </w:r>
      <w:proofErr w:type="spellStart"/>
      <w:r w:rsidRPr="00F353C4">
        <w:t>utama</w:t>
      </w:r>
      <w:proofErr w:type="spellEnd"/>
      <w:r w:rsidRPr="00F353C4">
        <w:t xml:space="preserve">. Di </w:t>
      </w:r>
      <w:proofErr w:type="spellStart"/>
      <w:r w:rsidRPr="00F353C4">
        <w:t>dalam</w:t>
      </w:r>
      <w:proofErr w:type="spellEnd"/>
      <w:r w:rsidRPr="00F353C4">
        <w:t xml:space="preserve"> &lt;html&gt;, </w:t>
      </w:r>
      <w:proofErr w:type="spellStart"/>
      <w:r w:rsidRPr="00F353C4">
        <w:t>terdapat</w:t>
      </w:r>
      <w:proofErr w:type="spellEnd"/>
      <w:r w:rsidRPr="00F353C4">
        <w:t xml:space="preserve"> &lt;head&gt; yang </w:t>
      </w:r>
      <w:proofErr w:type="spellStart"/>
      <w:r w:rsidRPr="00F353C4">
        <w:t>berisi</w:t>
      </w:r>
      <w:proofErr w:type="spellEnd"/>
      <w:r w:rsidRPr="00F353C4">
        <w:t xml:space="preserve"> </w:t>
      </w:r>
      <w:proofErr w:type="spellStart"/>
      <w:r w:rsidRPr="00F353C4">
        <w:t>informasi</w:t>
      </w:r>
      <w:proofErr w:type="spellEnd"/>
      <w:r w:rsidRPr="00F353C4">
        <w:t xml:space="preserve"> non-visual </w:t>
      </w:r>
      <w:proofErr w:type="spellStart"/>
      <w:r w:rsidRPr="00F353C4">
        <w:t>seperti</w:t>
      </w:r>
      <w:proofErr w:type="spellEnd"/>
      <w:r w:rsidRPr="00F353C4">
        <w:t xml:space="preserve"> &lt;title&gt; </w:t>
      </w:r>
      <w:proofErr w:type="spellStart"/>
      <w:r w:rsidRPr="00F353C4">
        <w:t>untuk</w:t>
      </w:r>
      <w:proofErr w:type="spellEnd"/>
      <w:r w:rsidRPr="00F353C4">
        <w:t xml:space="preserve"> </w:t>
      </w:r>
      <w:proofErr w:type="spellStart"/>
      <w:r w:rsidRPr="00F353C4">
        <w:t>judul</w:t>
      </w:r>
      <w:proofErr w:type="spellEnd"/>
      <w:r w:rsidRPr="00F353C4">
        <w:t xml:space="preserve"> di tab browser, dan &lt;body&gt; yang </w:t>
      </w:r>
      <w:proofErr w:type="spellStart"/>
      <w:r w:rsidRPr="00F353C4">
        <w:t>berisi</w:t>
      </w:r>
      <w:proofErr w:type="spellEnd"/>
      <w:r w:rsidRPr="00F353C4">
        <w:t xml:space="preserve"> </w:t>
      </w:r>
      <w:proofErr w:type="spellStart"/>
      <w:r w:rsidRPr="00F353C4">
        <w:t>semua</w:t>
      </w:r>
      <w:proofErr w:type="spellEnd"/>
      <w:r w:rsidRPr="00F353C4">
        <w:t xml:space="preserve"> </w:t>
      </w:r>
      <w:proofErr w:type="spellStart"/>
      <w:r w:rsidRPr="00F353C4">
        <w:t>konten</w:t>
      </w:r>
      <w:proofErr w:type="spellEnd"/>
      <w:r w:rsidRPr="00F353C4">
        <w:t xml:space="preserve"> yang </w:t>
      </w:r>
      <w:proofErr w:type="spellStart"/>
      <w:r w:rsidRPr="00F353C4">
        <w:t>akan</w:t>
      </w:r>
      <w:proofErr w:type="spellEnd"/>
      <w:r w:rsidRPr="00F353C4">
        <w:t xml:space="preserve"> </w:t>
      </w:r>
      <w:proofErr w:type="spellStart"/>
      <w:r w:rsidRPr="00F353C4">
        <w:t>ditampilkan</w:t>
      </w:r>
      <w:proofErr w:type="spellEnd"/>
      <w:r w:rsidRPr="00F353C4">
        <w:t xml:space="preserve"> </w:t>
      </w:r>
      <w:proofErr w:type="spellStart"/>
      <w:r w:rsidRPr="00F353C4">
        <w:t>kepada</w:t>
      </w:r>
      <w:proofErr w:type="spellEnd"/>
      <w:r w:rsidRPr="00F353C4">
        <w:t xml:space="preserve"> </w:t>
      </w:r>
      <w:proofErr w:type="spellStart"/>
      <w:r w:rsidRPr="00F353C4">
        <w:t>pengguna</w:t>
      </w:r>
      <w:proofErr w:type="spellEnd"/>
      <w:r w:rsidRPr="00F353C4">
        <w:t xml:space="preserve">. </w:t>
      </w:r>
      <w:proofErr w:type="spellStart"/>
      <w:r w:rsidRPr="00F353C4">
        <w:t>Untuk</w:t>
      </w:r>
      <w:proofErr w:type="spellEnd"/>
      <w:r w:rsidRPr="00F353C4">
        <w:t xml:space="preserve"> </w:t>
      </w:r>
      <w:proofErr w:type="spellStart"/>
      <w:r w:rsidRPr="00F353C4">
        <w:t>menyusun</w:t>
      </w:r>
      <w:proofErr w:type="spellEnd"/>
      <w:r w:rsidRPr="00F353C4">
        <w:t xml:space="preserve"> </w:t>
      </w:r>
      <w:proofErr w:type="spellStart"/>
      <w:r w:rsidRPr="00F353C4">
        <w:t>konten</w:t>
      </w:r>
      <w:proofErr w:type="spellEnd"/>
      <w:r w:rsidRPr="00F353C4">
        <w:t xml:space="preserve"> di </w:t>
      </w:r>
      <w:proofErr w:type="spellStart"/>
      <w:r w:rsidRPr="00F353C4">
        <w:t>dalam</w:t>
      </w:r>
      <w:proofErr w:type="spellEnd"/>
      <w:r w:rsidRPr="00F353C4">
        <w:t xml:space="preserve"> &lt;body&gt;, </w:t>
      </w:r>
      <w:proofErr w:type="spellStart"/>
      <w:r w:rsidRPr="00F353C4">
        <w:t>kita</w:t>
      </w:r>
      <w:proofErr w:type="spellEnd"/>
      <w:r w:rsidRPr="00F353C4">
        <w:t xml:space="preserve"> </w:t>
      </w:r>
      <w:proofErr w:type="spellStart"/>
      <w:r w:rsidRPr="00F353C4">
        <w:t>menggunakan</w:t>
      </w:r>
      <w:proofErr w:type="spellEnd"/>
      <w:r w:rsidRPr="00F353C4">
        <w:t xml:space="preserve"> </w:t>
      </w:r>
      <w:proofErr w:type="spellStart"/>
      <w:r w:rsidRPr="00F353C4">
        <w:t>elemen-elemen</w:t>
      </w:r>
      <w:proofErr w:type="spellEnd"/>
      <w:r w:rsidRPr="00F353C4">
        <w:t xml:space="preserve"> </w:t>
      </w:r>
      <w:proofErr w:type="spellStart"/>
      <w:r w:rsidRPr="00F353C4">
        <w:t>penting</w:t>
      </w:r>
      <w:proofErr w:type="spellEnd"/>
      <w:r w:rsidRPr="00F353C4">
        <w:t xml:space="preserve"> </w:t>
      </w:r>
      <w:proofErr w:type="spellStart"/>
      <w:r w:rsidRPr="00F353C4">
        <w:t>seperti</w:t>
      </w:r>
      <w:proofErr w:type="spellEnd"/>
      <w:r w:rsidRPr="00F353C4">
        <w:t xml:space="preserve"> </w:t>
      </w:r>
      <w:r w:rsidRPr="00F353C4">
        <w:rPr>
          <w:b/>
          <w:bCs/>
        </w:rPr>
        <w:t>headings</w:t>
      </w:r>
      <w:r w:rsidRPr="00F353C4">
        <w:t xml:space="preserve"> (&lt;h1&gt; </w:t>
      </w:r>
      <w:proofErr w:type="spellStart"/>
      <w:r w:rsidRPr="00F353C4">
        <w:t>hingga</w:t>
      </w:r>
      <w:proofErr w:type="spellEnd"/>
      <w:r w:rsidRPr="00F353C4">
        <w:t xml:space="preserve"> &lt;h6&gt;) </w:t>
      </w:r>
      <w:proofErr w:type="spellStart"/>
      <w:r w:rsidRPr="00F353C4">
        <w:t>untuk</w:t>
      </w:r>
      <w:proofErr w:type="spellEnd"/>
      <w:r w:rsidRPr="00F353C4">
        <w:t xml:space="preserve"> </w:t>
      </w:r>
      <w:proofErr w:type="spellStart"/>
      <w:r w:rsidRPr="00F353C4">
        <w:t>membuat</w:t>
      </w:r>
      <w:proofErr w:type="spellEnd"/>
      <w:r w:rsidRPr="00F353C4">
        <w:t xml:space="preserve"> </w:t>
      </w:r>
      <w:proofErr w:type="spellStart"/>
      <w:r w:rsidRPr="00F353C4">
        <w:t>judul</w:t>
      </w:r>
      <w:proofErr w:type="spellEnd"/>
      <w:r w:rsidRPr="00F353C4">
        <w:t xml:space="preserve"> </w:t>
      </w:r>
      <w:proofErr w:type="spellStart"/>
      <w:r w:rsidRPr="00F353C4">
        <w:t>dengan</w:t>
      </w:r>
      <w:proofErr w:type="spellEnd"/>
      <w:r w:rsidRPr="00F353C4">
        <w:t xml:space="preserve"> </w:t>
      </w:r>
      <w:proofErr w:type="spellStart"/>
      <w:r w:rsidRPr="00F353C4">
        <w:t>berbagai</w:t>
      </w:r>
      <w:proofErr w:type="spellEnd"/>
      <w:r w:rsidRPr="00F353C4">
        <w:t xml:space="preserve"> </w:t>
      </w:r>
      <w:proofErr w:type="spellStart"/>
      <w:r w:rsidRPr="00F353C4">
        <w:t>tingkatan</w:t>
      </w:r>
      <w:proofErr w:type="spellEnd"/>
      <w:r w:rsidRPr="00F353C4">
        <w:t xml:space="preserve">, </w:t>
      </w:r>
      <w:proofErr w:type="spellStart"/>
      <w:r w:rsidRPr="00F353C4">
        <w:rPr>
          <w:b/>
          <w:bCs/>
        </w:rPr>
        <w:t>paragraf</w:t>
      </w:r>
      <w:proofErr w:type="spellEnd"/>
      <w:r w:rsidRPr="00F353C4">
        <w:t xml:space="preserve"> (&lt;p&gt;) </w:t>
      </w:r>
      <w:proofErr w:type="spellStart"/>
      <w:r w:rsidRPr="00F353C4">
        <w:t>untuk</w:t>
      </w:r>
      <w:proofErr w:type="spellEnd"/>
      <w:r w:rsidRPr="00F353C4">
        <w:t xml:space="preserve"> </w:t>
      </w:r>
      <w:proofErr w:type="spellStart"/>
      <w:r w:rsidRPr="00F353C4">
        <w:t>blok</w:t>
      </w:r>
      <w:proofErr w:type="spellEnd"/>
      <w:r w:rsidRPr="00F353C4">
        <w:t xml:space="preserve"> </w:t>
      </w:r>
      <w:proofErr w:type="spellStart"/>
      <w:r w:rsidRPr="00F353C4">
        <w:t>teks</w:t>
      </w:r>
      <w:proofErr w:type="spellEnd"/>
      <w:r w:rsidRPr="00F353C4">
        <w:t xml:space="preserve">, </w:t>
      </w:r>
      <w:r w:rsidRPr="00F353C4">
        <w:rPr>
          <w:b/>
          <w:bCs/>
        </w:rPr>
        <w:t>link</w:t>
      </w:r>
      <w:r w:rsidRPr="00F353C4">
        <w:t xml:space="preserve"> (&lt;a&gt;) </w:t>
      </w:r>
      <w:proofErr w:type="spellStart"/>
      <w:r w:rsidRPr="00F353C4">
        <w:t>untuk</w:t>
      </w:r>
      <w:proofErr w:type="spellEnd"/>
      <w:r w:rsidRPr="00F353C4">
        <w:t xml:space="preserve"> </w:t>
      </w:r>
      <w:proofErr w:type="spellStart"/>
      <w:r w:rsidRPr="00F353C4">
        <w:t>membuat</w:t>
      </w:r>
      <w:proofErr w:type="spellEnd"/>
      <w:r w:rsidRPr="00F353C4">
        <w:t xml:space="preserve"> </w:t>
      </w:r>
      <w:proofErr w:type="spellStart"/>
      <w:r w:rsidRPr="00F353C4">
        <w:t>tautan</w:t>
      </w:r>
      <w:proofErr w:type="spellEnd"/>
      <w:r w:rsidRPr="00F353C4">
        <w:t xml:space="preserve"> </w:t>
      </w:r>
      <w:proofErr w:type="spellStart"/>
      <w:r w:rsidRPr="00F353C4">
        <w:t>ke</w:t>
      </w:r>
      <w:proofErr w:type="spellEnd"/>
      <w:r w:rsidRPr="00F353C4">
        <w:t xml:space="preserve"> </w:t>
      </w:r>
      <w:proofErr w:type="spellStart"/>
      <w:r w:rsidRPr="00F353C4">
        <w:t>halaman</w:t>
      </w:r>
      <w:proofErr w:type="spellEnd"/>
      <w:r w:rsidRPr="00F353C4">
        <w:t xml:space="preserve"> lain, </w:t>
      </w:r>
      <w:proofErr w:type="spellStart"/>
      <w:r w:rsidRPr="00F353C4">
        <w:rPr>
          <w:b/>
          <w:bCs/>
        </w:rPr>
        <w:t>gambar</w:t>
      </w:r>
      <w:proofErr w:type="spellEnd"/>
      <w:r w:rsidRPr="00F353C4">
        <w:t xml:space="preserve"> (&lt;</w:t>
      </w:r>
      <w:proofErr w:type="spellStart"/>
      <w:r w:rsidRPr="00F353C4">
        <w:t>img</w:t>
      </w:r>
      <w:proofErr w:type="spellEnd"/>
      <w:r w:rsidRPr="00F353C4">
        <w:t xml:space="preserve">&gt;) </w:t>
      </w:r>
      <w:proofErr w:type="spellStart"/>
      <w:r w:rsidRPr="00F353C4">
        <w:t>untuk</w:t>
      </w:r>
      <w:proofErr w:type="spellEnd"/>
      <w:r w:rsidRPr="00F353C4">
        <w:t xml:space="preserve"> </w:t>
      </w:r>
      <w:proofErr w:type="spellStart"/>
      <w:r w:rsidRPr="00F353C4">
        <w:t>menampilkan</w:t>
      </w:r>
      <w:proofErr w:type="spellEnd"/>
      <w:r w:rsidRPr="00F353C4">
        <w:t xml:space="preserve"> visual, </w:t>
      </w:r>
      <w:proofErr w:type="spellStart"/>
      <w:r w:rsidRPr="00F353C4">
        <w:t>serta</w:t>
      </w:r>
      <w:proofErr w:type="spellEnd"/>
      <w:r w:rsidRPr="00F353C4">
        <w:t xml:space="preserve"> </w:t>
      </w:r>
      <w:r w:rsidRPr="00F353C4">
        <w:rPr>
          <w:b/>
          <w:bCs/>
        </w:rPr>
        <w:t>list</w:t>
      </w:r>
      <w:r w:rsidRPr="00F353C4">
        <w:t xml:space="preserve"> yang </w:t>
      </w:r>
      <w:proofErr w:type="spellStart"/>
      <w:r w:rsidRPr="00F353C4">
        <w:t>bisa</w:t>
      </w:r>
      <w:proofErr w:type="spellEnd"/>
      <w:r w:rsidRPr="00F353C4">
        <w:t xml:space="preserve"> </w:t>
      </w:r>
      <w:proofErr w:type="spellStart"/>
      <w:r w:rsidRPr="00F353C4">
        <w:t>tidak</w:t>
      </w:r>
      <w:proofErr w:type="spellEnd"/>
      <w:r w:rsidRPr="00F353C4">
        <w:t xml:space="preserve"> </w:t>
      </w:r>
      <w:proofErr w:type="spellStart"/>
      <w:r w:rsidRPr="00F353C4">
        <w:t>berurutan</w:t>
      </w:r>
      <w:proofErr w:type="spellEnd"/>
      <w:r w:rsidRPr="00F353C4">
        <w:t xml:space="preserve"> (&lt;ul&gt;) </w:t>
      </w:r>
      <w:proofErr w:type="spellStart"/>
      <w:r w:rsidRPr="00F353C4">
        <w:t>atau</w:t>
      </w:r>
      <w:proofErr w:type="spellEnd"/>
      <w:r w:rsidRPr="00F353C4">
        <w:t xml:space="preserve"> </w:t>
      </w:r>
      <w:proofErr w:type="spellStart"/>
      <w:r w:rsidRPr="00F353C4">
        <w:t>berurutan</w:t>
      </w:r>
      <w:proofErr w:type="spellEnd"/>
      <w:r w:rsidRPr="00F353C4">
        <w:t xml:space="preserve"> (&lt;</w:t>
      </w:r>
      <w:proofErr w:type="spellStart"/>
      <w:r w:rsidRPr="00F353C4">
        <w:t>ol</w:t>
      </w:r>
      <w:proofErr w:type="spellEnd"/>
      <w:r w:rsidRPr="00F353C4">
        <w:t xml:space="preserve">&gt;), di mana </w:t>
      </w:r>
      <w:proofErr w:type="spellStart"/>
      <w:r w:rsidRPr="00F353C4">
        <w:t>setiap</w:t>
      </w:r>
      <w:proofErr w:type="spellEnd"/>
      <w:r w:rsidRPr="00F353C4">
        <w:t xml:space="preserve"> </w:t>
      </w:r>
      <w:proofErr w:type="spellStart"/>
      <w:r w:rsidRPr="00F353C4">
        <w:t>itemnya</w:t>
      </w:r>
      <w:proofErr w:type="spellEnd"/>
      <w:r w:rsidRPr="00F353C4">
        <w:t xml:space="preserve"> </w:t>
      </w:r>
      <w:proofErr w:type="spellStart"/>
      <w:r w:rsidRPr="00F353C4">
        <w:t>menggunakan</w:t>
      </w:r>
      <w:proofErr w:type="spellEnd"/>
      <w:r w:rsidRPr="00F353C4">
        <w:t xml:space="preserve"> tag &lt;li&gt;.</w:t>
      </w:r>
    </w:p>
    <w:p w14:paraId="11D1CDE2" w14:textId="77777777" w:rsidR="00624AFC" w:rsidRDefault="00000000">
      <w:r>
        <w:t>Form HTML:</w:t>
      </w:r>
    </w:p>
    <w:p w14:paraId="38D4155E" w14:textId="77777777" w:rsidR="00624AFC" w:rsidRDefault="00000000">
      <w:r>
        <w:t>&lt;form action="proses.php" method="POST"&gt;</w:t>
      </w:r>
      <w:r>
        <w:br/>
        <w:t xml:space="preserve">  &lt;input type="text" name="nama" /&gt;</w:t>
      </w:r>
      <w:r>
        <w:br/>
        <w:t xml:space="preserve">  &lt;input type="submit" value="Kirim" /&gt;</w:t>
      </w:r>
      <w:r>
        <w:br/>
        <w:t>&lt;/form&gt;</w:t>
      </w:r>
    </w:p>
    <w:p w14:paraId="3B448ED1" w14:textId="77777777" w:rsidR="00624AFC" w:rsidRPr="00602A56" w:rsidRDefault="00000000">
      <w:pPr>
        <w:pStyle w:val="Heading1"/>
        <w:rPr>
          <w:sz w:val="22"/>
          <w:szCs w:val="22"/>
        </w:rPr>
      </w:pPr>
      <w:r w:rsidRPr="00602A56">
        <w:rPr>
          <w:sz w:val="22"/>
          <w:szCs w:val="22"/>
        </w:rPr>
        <w:t>3. CSS (Cascading Style Sheets)</w:t>
      </w:r>
    </w:p>
    <w:p w14:paraId="5027AF55" w14:textId="77777777" w:rsidR="00624AFC" w:rsidRDefault="00000000">
      <w:r>
        <w:t>• Digunakan untuk mengatur tampilan HTML.</w:t>
      </w:r>
    </w:p>
    <w:p w14:paraId="1D7E2DB1" w14:textId="77777777" w:rsidR="00624AFC" w:rsidRDefault="00000000">
      <w:r>
        <w:t>• Penulisan bisa internal (&lt;style&gt;), eksternal (file .css).</w:t>
      </w:r>
    </w:p>
    <w:p w14:paraId="0CABA2AA" w14:textId="77777777" w:rsidR="00624AFC" w:rsidRDefault="00000000">
      <w:r>
        <w:lastRenderedPageBreak/>
        <w:t>• Layout: margin, padding, border, display, position.</w:t>
      </w:r>
    </w:p>
    <w:p w14:paraId="2F8C128D" w14:textId="77777777" w:rsidR="00624AFC" w:rsidRDefault="00000000">
      <w:r>
        <w:t>• Flexbox: display: flex, justify-content, align-items.</w:t>
      </w:r>
    </w:p>
    <w:p w14:paraId="2BB066F1" w14:textId="77777777" w:rsidR="00624AFC" w:rsidRDefault="00000000">
      <w:pPr>
        <w:pStyle w:val="Heading1"/>
      </w:pPr>
      <w:r>
        <w:t xml:space="preserve">4. </w:t>
      </w:r>
      <w:r w:rsidRPr="00602A56">
        <w:rPr>
          <w:sz w:val="22"/>
          <w:szCs w:val="22"/>
        </w:rPr>
        <w:t>JavaScript</w:t>
      </w:r>
    </w:p>
    <w:p w14:paraId="2969FC7A" w14:textId="77777777" w:rsidR="00624AFC" w:rsidRDefault="00000000">
      <w:r>
        <w:t>Dasar: alert, variabel (let, const), fungsi.</w:t>
      </w:r>
    </w:p>
    <w:p w14:paraId="62078E63" w14:textId="77777777" w:rsidR="00624AFC" w:rsidRDefault="00000000">
      <w:r>
        <w:t>OOP: objek dan class. Contoh:</w:t>
      </w:r>
    </w:p>
    <w:p w14:paraId="56EE6366" w14:textId="77777777" w:rsidR="00624AFC" w:rsidRDefault="00000000">
      <w:r>
        <w:t>class Mahasiswa {</w:t>
      </w:r>
      <w:r>
        <w:br/>
        <w:t xml:space="preserve">  constructor(nama) {</w:t>
      </w:r>
      <w:r>
        <w:br/>
        <w:t xml:space="preserve">    this.nama = nama;</w:t>
      </w:r>
      <w:r>
        <w:br/>
        <w:t xml:space="preserve">  }</w:t>
      </w:r>
      <w:r>
        <w:br/>
        <w:t xml:space="preserve">  sapa() {</w:t>
      </w:r>
      <w:r>
        <w:br/>
        <w:t xml:space="preserve">    return `Halo ${this.nama}`;</w:t>
      </w:r>
      <w:r>
        <w:br/>
        <w:t xml:space="preserve">  }</w:t>
      </w:r>
      <w:r>
        <w:br/>
        <w:t>}</w:t>
      </w:r>
    </w:p>
    <w:p w14:paraId="12682E6D" w14:textId="77777777" w:rsidR="00624AFC" w:rsidRDefault="00000000">
      <w:r>
        <w:t>Standard Library: Math, Date, Array (push, map, filter, forEach).</w:t>
      </w:r>
    </w:p>
    <w:p w14:paraId="41C9D46E" w14:textId="77777777" w:rsidR="00624AFC" w:rsidRPr="00602A56" w:rsidRDefault="00000000">
      <w:pPr>
        <w:pStyle w:val="Heading1"/>
        <w:rPr>
          <w:sz w:val="22"/>
          <w:szCs w:val="22"/>
        </w:rPr>
      </w:pPr>
      <w:r w:rsidRPr="00602A56">
        <w:rPr>
          <w:sz w:val="22"/>
          <w:szCs w:val="22"/>
        </w:rPr>
        <w:t>5. Bootstrap 5.3</w:t>
      </w:r>
    </w:p>
    <w:p w14:paraId="76E748B7" w14:textId="77777777" w:rsidR="00624AFC" w:rsidRDefault="00000000">
      <w:r>
        <w:t>• Framework CSS responsif.</w:t>
      </w:r>
    </w:p>
    <w:p w14:paraId="21DD7CA2" w14:textId="77777777" w:rsidR="00624AFC" w:rsidRDefault="00000000">
      <w:r>
        <w:t>• Tambahkan link CDN ke &lt;head&gt;.</w:t>
      </w:r>
    </w:p>
    <w:p w14:paraId="490318E9" w14:textId="77777777" w:rsidR="00624AFC" w:rsidRDefault="00000000">
      <w:r>
        <w:t>• Gunakan class seperti container, row, col-md, btn, card, navbar, modal.</w:t>
      </w:r>
    </w:p>
    <w:p w14:paraId="16DF761E" w14:textId="77777777" w:rsidR="00624AFC" w:rsidRPr="00602A56" w:rsidRDefault="00000000">
      <w:pPr>
        <w:pStyle w:val="Heading1"/>
        <w:rPr>
          <w:sz w:val="22"/>
          <w:szCs w:val="22"/>
        </w:rPr>
      </w:pPr>
      <w:r w:rsidRPr="00602A56">
        <w:rPr>
          <w:sz w:val="22"/>
          <w:szCs w:val="22"/>
        </w:rPr>
        <w:t>6. PHP + MySQL + Bootstrap (Login &amp; Register)</w:t>
      </w:r>
    </w:p>
    <w:p w14:paraId="15C31DB7" w14:textId="77777777" w:rsidR="00624AFC" w:rsidRDefault="00000000">
      <w:r>
        <w:t>• Alur: register → simpan DB, login → cek DB, buat session.</w:t>
      </w:r>
    </w:p>
    <w:p w14:paraId="7957AD86" w14:textId="77777777" w:rsidR="00624AFC" w:rsidRDefault="00000000">
      <w:r>
        <w:t>• File umum: register.php, login.php, dashboard.php, logout.php, config.php.</w:t>
      </w:r>
    </w:p>
    <w:p w14:paraId="33A8E8CA" w14:textId="77777777" w:rsidR="00624AFC" w:rsidRDefault="00000000">
      <w:r>
        <w:t>Contoh kode register:</w:t>
      </w:r>
    </w:p>
    <w:p w14:paraId="71F751A4" w14:textId="77777777" w:rsidR="00624AFC" w:rsidRDefault="00000000">
      <w:r>
        <w:t>&lt;?php</w:t>
      </w:r>
      <w:r>
        <w:br/>
        <w:t>include "config.php";</w:t>
      </w:r>
      <w:r>
        <w:br/>
        <w:t>if (isset($_POST['register'])) {</w:t>
      </w:r>
      <w:r>
        <w:br/>
        <w:t xml:space="preserve">  $nama = $_POST['nama'];</w:t>
      </w:r>
      <w:r>
        <w:br/>
        <w:t xml:space="preserve">  $email = $_POST['email'];</w:t>
      </w:r>
      <w:r>
        <w:br/>
        <w:t xml:space="preserve">  $password = password_hash($_POST['password'], PASSWORD_DEFAULT);</w:t>
      </w:r>
      <w:r>
        <w:br/>
        <w:t xml:space="preserve">  mysqli_query($conn, "INSERT INTO users (nama, email, password) VALUES ('$nama', '$email', '$password')");</w:t>
      </w:r>
      <w:r>
        <w:br/>
        <w:t>} ?&gt;</w:t>
      </w:r>
    </w:p>
    <w:p w14:paraId="3803ECA0" w14:textId="77777777" w:rsidR="00624AFC" w:rsidRDefault="00000000">
      <w:r>
        <w:lastRenderedPageBreak/>
        <w:t>Contoh login:</w:t>
      </w:r>
    </w:p>
    <w:p w14:paraId="09998D45" w14:textId="77777777" w:rsidR="00624AFC" w:rsidRDefault="00000000">
      <w:r>
        <w:t>&lt;?php</w:t>
      </w:r>
      <w:r>
        <w:br/>
        <w:t>session_start();</w:t>
      </w:r>
      <w:r>
        <w:br/>
        <w:t>include "config.php";</w:t>
      </w:r>
      <w:r>
        <w:br/>
        <w:t>if (isset($_POST['login'])) {</w:t>
      </w:r>
      <w:r>
        <w:br/>
        <w:t xml:space="preserve">  $email = $_POST['email'];</w:t>
      </w:r>
      <w:r>
        <w:br/>
        <w:t xml:space="preserve">  $password = $_POST['password'];</w:t>
      </w:r>
      <w:r>
        <w:br/>
        <w:t xml:space="preserve">  $result = mysqli_query($conn, "SELECT * FROM users WHERE email='$email'");</w:t>
      </w:r>
      <w:r>
        <w:br/>
        <w:t xml:space="preserve">  $user = mysqli_fetch_assoc($result);</w:t>
      </w:r>
      <w:r>
        <w:br/>
        <w:t xml:space="preserve">  if (password_verify($password, $user['password'])) {</w:t>
      </w:r>
      <w:r>
        <w:br/>
        <w:t xml:space="preserve">    $_SESSION['user'] = $user;</w:t>
      </w:r>
      <w:r>
        <w:br/>
        <w:t xml:space="preserve">    header("Location: dashboard.php");</w:t>
      </w:r>
      <w:r>
        <w:br/>
        <w:t xml:space="preserve">  } else {</w:t>
      </w:r>
      <w:r>
        <w:br/>
        <w:t xml:space="preserve">    echo "Login gagal!";</w:t>
      </w:r>
      <w:r>
        <w:br/>
        <w:t xml:space="preserve">  }</w:t>
      </w:r>
      <w:r>
        <w:br/>
        <w:t>} ?&gt;</w:t>
      </w:r>
    </w:p>
    <w:p w14:paraId="62CD4D0E" w14:textId="77777777" w:rsidR="00624AFC" w:rsidRDefault="00000000">
      <w:pPr>
        <w:pStyle w:val="Heading1"/>
      </w:pPr>
      <w:r>
        <w:t>Penutup</w:t>
      </w:r>
    </w:p>
    <w:p w14:paraId="79120CBE" w14:textId="77777777" w:rsidR="00624AFC" w:rsidRDefault="00000000">
      <w:r>
        <w:t>• HTTP: Protokol komunikasi data.</w:t>
      </w:r>
    </w:p>
    <w:p w14:paraId="447FBC20" w14:textId="77777777" w:rsidR="00624AFC" w:rsidRDefault="00000000">
      <w:r>
        <w:t>• HTML: Struktur halaman.</w:t>
      </w:r>
    </w:p>
    <w:p w14:paraId="7360EF10" w14:textId="77777777" w:rsidR="00624AFC" w:rsidRDefault="00000000">
      <w:r>
        <w:t>• CSS: Gaya dan layout.</w:t>
      </w:r>
    </w:p>
    <w:p w14:paraId="68C0380A" w14:textId="77777777" w:rsidR="00624AFC" w:rsidRDefault="00000000">
      <w:r>
        <w:t>• JavaScript: Interaktif dan dinamis.</w:t>
      </w:r>
    </w:p>
    <w:p w14:paraId="3132C1F5" w14:textId="77777777" w:rsidR="00624AFC" w:rsidRDefault="00000000">
      <w:r>
        <w:t>• Bootstrap: Framework desain siap pakai.</w:t>
      </w:r>
    </w:p>
    <w:p w14:paraId="7831CB9E" w14:textId="521C6410" w:rsidR="00602A56" w:rsidRDefault="00000000">
      <w:r>
        <w:t xml:space="preserve">• PHP + MySQL: Backend </w:t>
      </w:r>
      <w:proofErr w:type="spellStart"/>
      <w:r>
        <w:t>dinamis</w:t>
      </w:r>
      <w:proofErr w:type="spellEnd"/>
      <w:r>
        <w:t xml:space="preserve"> dan </w:t>
      </w:r>
      <w:proofErr w:type="spellStart"/>
      <w:r>
        <w:t>autentikasi</w:t>
      </w:r>
      <w:proofErr w:type="spellEnd"/>
      <w:r>
        <w:t>.</w:t>
      </w:r>
    </w:p>
    <w:sectPr w:rsidR="00602A5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131626915">
    <w:abstractNumId w:val="8"/>
  </w:num>
  <w:num w:numId="2" w16cid:durableId="265771741">
    <w:abstractNumId w:val="6"/>
  </w:num>
  <w:num w:numId="3" w16cid:durableId="467281992">
    <w:abstractNumId w:val="5"/>
  </w:num>
  <w:num w:numId="4" w16cid:durableId="526913185">
    <w:abstractNumId w:val="4"/>
  </w:num>
  <w:num w:numId="5" w16cid:durableId="2137992098">
    <w:abstractNumId w:val="7"/>
  </w:num>
  <w:num w:numId="6" w16cid:durableId="518280098">
    <w:abstractNumId w:val="3"/>
  </w:num>
  <w:num w:numId="7" w16cid:durableId="1857381712">
    <w:abstractNumId w:val="2"/>
  </w:num>
  <w:num w:numId="8" w16cid:durableId="1716545192">
    <w:abstractNumId w:val="1"/>
  </w:num>
  <w:num w:numId="9" w16cid:durableId="5165845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02A56"/>
    <w:rsid w:val="00624AFC"/>
    <w:rsid w:val="00AA1D8D"/>
    <w:rsid w:val="00B47730"/>
    <w:rsid w:val="00CB0664"/>
    <w:rsid w:val="00EA6686"/>
    <w:rsid w:val="00F353C4"/>
    <w:rsid w:val="00F379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833F59C"/>
  <w14:defaultImageDpi w14:val="300"/>
  <w15:docId w15:val="{62021BC8-24DF-4D70-9E89-2F54AFC5A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485</Words>
  <Characters>2769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3248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harlan</dc:creator>
  <cp:keywords/>
  <dc:description>generated by python-docx</dc:description>
  <cp:lastModifiedBy>LENOVO IP SLIM 3</cp:lastModifiedBy>
  <cp:revision>2</cp:revision>
  <cp:lastPrinted>2025-07-02T05:56:00Z</cp:lastPrinted>
  <dcterms:created xsi:type="dcterms:W3CDTF">2013-12-23T23:15:00Z</dcterms:created>
  <dcterms:modified xsi:type="dcterms:W3CDTF">2025-07-02T06:14:00Z</dcterms:modified>
  <cp:category/>
</cp:coreProperties>
</file>